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yanYD_Alpha_test1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Alpha_test1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41.09%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3.59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4.78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5.64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5.66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3.04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4.26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3.35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2.75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1.11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5.04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2.36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2.25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0.97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-0.64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-0.56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-0.66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1.17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-1.07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1.56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