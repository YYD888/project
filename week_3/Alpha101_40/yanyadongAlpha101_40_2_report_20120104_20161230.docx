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20120104-20161230</w:t>
      </w:r>
    </w:p>
    <w:p>
      <w:r>
        <w:rPr>
          <w:b/>
        </w:rPr>
        <w:t>1. Alpha101_40_2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lpha101_40_2_figures_20120104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43.95%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3.07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0.04</w:t>
            </w:r>
          </w:p>
        </w:tc>
        <w:tc>
          <w:tcPr>
            <w:tcW w:type="dxa" w:w="960"/>
          </w:tcPr>
          <w:p>
            <w:r>
              <w:t>2.01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2.28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3.62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1.54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2.4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0.15</w:t>
            </w:r>
          </w:p>
        </w:tc>
        <w:tc>
          <w:tcPr>
            <w:tcW w:type="dxa" w:w="960"/>
          </w:tcPr>
          <w:p>
            <w:r>
              <w:t>3.05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-0.43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0.63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0.23</w:t>
            </w:r>
          </w:p>
        </w:tc>
        <w:tc>
          <w:tcPr>
            <w:tcW w:type="dxa" w:w="960"/>
          </w:tcPr>
          <w:p>
            <w:r>
              <w:t>2.34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0.06</w:t>
            </w:r>
          </w:p>
        </w:tc>
        <w:tc>
          <w:tcPr>
            <w:tcW w:type="dxa" w:w="960"/>
          </w:tcPr>
          <w:p>
            <w:r>
              <w:t>1.15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1.93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0.29</w:t>
            </w:r>
          </w:p>
        </w:tc>
        <w:tc>
          <w:tcPr>
            <w:tcW w:type="dxa" w:w="960"/>
          </w:tcPr>
          <w:p>
            <w:r>
              <w:t>5.48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3.09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4.06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0.14</w:t>
            </w:r>
          </w:p>
        </w:tc>
        <w:tc>
          <w:tcPr>
            <w:tcW w:type="dxa" w:w="960"/>
          </w:tcPr>
          <w:p>
            <w:r>
              <w:t>3.12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2.87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2.93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3.64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3.65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4.14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0.13</w:t>
            </w:r>
          </w:p>
        </w:tc>
        <w:tc>
          <w:tcPr>
            <w:tcW w:type="dxa" w:w="960"/>
          </w:tcPr>
          <w:p>
            <w:r>
              <w:t>2.72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0.96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2.93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0.45</w:t>
            </w:r>
          </w:p>
        </w:tc>
        <w:tc>
          <w:tcPr>
            <w:tcW w:type="dxa" w:w="960"/>
          </w:tcPr>
          <w:p>
            <w:r>
              <w:t>4.36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0.24</w:t>
            </w:r>
          </w:p>
        </w:tc>
        <w:tc>
          <w:tcPr>
            <w:tcW w:type="dxa" w:w="960"/>
          </w:tcPr>
          <w:p>
            <w:r>
              <w:t>4.06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4.78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4.87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3.82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5.11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-0.08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