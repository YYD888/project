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20120104-20161230</w:t>
      </w:r>
    </w:p>
    <w:p>
      <w:r>
        <w:rPr>
          <w:b/>
        </w:rPr>
        <w:t>1. Alpha_34_2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_34_2_figures_20120104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45.04%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-1.24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-0.43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-0.74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-1.77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-1.45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0.47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0.48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1.28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1.68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0.92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0.79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0.75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3.18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0.47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1.27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3.52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0.81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1.45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4.9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1.09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2.58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0.55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1.67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