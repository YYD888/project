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yanYD_190903_Alpha_GT_45_1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03_Alpha_GT_45_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56.97%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6.36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