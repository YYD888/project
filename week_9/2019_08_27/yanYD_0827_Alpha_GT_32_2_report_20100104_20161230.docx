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yanYD_0827_Alpha_GT_32_2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27_Alpha_GT_32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29.83%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7.57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4.67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