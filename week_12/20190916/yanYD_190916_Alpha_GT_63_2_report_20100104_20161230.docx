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yanYD_190916_Alpha_GT_63_2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16_Alpha_GT_63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52.12%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6.84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