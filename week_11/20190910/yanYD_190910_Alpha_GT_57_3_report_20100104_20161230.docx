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yanYD_190910_Alpha_GT_57_3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10_Alpha_GT_57_3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42.96%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-1.18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5.72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4.97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