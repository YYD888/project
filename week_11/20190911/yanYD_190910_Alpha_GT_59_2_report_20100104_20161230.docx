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yanYD_190910_Alpha_GT_59_2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10_Alpha_GT_59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55.36%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6.85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6.59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4.46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-1.42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