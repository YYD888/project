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yanYD_190905_Alpha_GT_16_continue_1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05_Alpha_GT_16_continue_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53.9%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7.76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9.48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6.63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7.65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9.7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8.12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6.56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