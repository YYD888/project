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Alpha_9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9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35.72%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3.39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3.07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1.59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2.67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3.72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3.7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4.03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3.32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2.62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3.83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1.5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1.14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1.94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2.43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0.66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0.95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-0.87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-0.71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-0.72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-0.51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-0.48</w:t>
            </w:r>
          </w:p>
        </w:tc>
        <w:tc>
          <w:tcPr>
            <w:tcW w:type="dxa" w:w="960"/>
          </w:tcPr>
          <w:p>
            <w:r>
              <w:t>-1.72</w:t>
            </w:r>
          </w:p>
        </w:tc>
        <w:tc>
          <w:tcPr>
            <w:tcW w:type="dxa" w:w="960"/>
          </w:tcPr>
          <w:p>
            <w:r>
              <w:t>-0.46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-1.68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-0.84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-0.45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-0.55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-0.32</w:t>
            </w:r>
          </w:p>
        </w:tc>
        <w:tc>
          <w:tcPr>
            <w:tcW w:type="dxa" w:w="1728"/>
          </w:tcPr>
          <w:p>
            <w:r>
              <w:t>-0.4</w:t>
            </w:r>
          </w:p>
        </w:tc>
        <w:tc>
          <w:tcPr>
            <w:tcW w:type="dxa" w:w="1728"/>
          </w:tcPr>
          <w:p>
            <w:r>
              <w:t>-0.45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-1.29</w:t>
            </w:r>
          </w:p>
        </w:tc>
        <w:tc>
          <w:tcPr>
            <w:tcW w:type="dxa" w:w="1728"/>
          </w:tcPr>
          <w:p>
            <w:r>
              <w:t>1.3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-1.31</w:t>
            </w:r>
          </w:p>
        </w:tc>
        <w:tc>
          <w:tcPr>
            <w:tcW w:type="dxa" w:w="1728"/>
          </w:tcPr>
          <w:p>
            <w:r>
              <w:t>1.32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-1.16</w:t>
            </w:r>
          </w:p>
        </w:tc>
        <w:tc>
          <w:tcPr>
            <w:tcW w:type="dxa" w:w="1728"/>
          </w:tcPr>
          <w:p>
            <w:r>
              <w:t>1.16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-0.49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-1.41</w:t>
            </w:r>
          </w:p>
        </w:tc>
        <w:tc>
          <w:tcPr>
            <w:tcW w:type="dxa" w:w="1728"/>
          </w:tcPr>
          <w:p>
            <w:r>
              <w:t>1.41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