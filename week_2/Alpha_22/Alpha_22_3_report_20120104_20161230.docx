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Alpha_22_3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22_3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60.0%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5.41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