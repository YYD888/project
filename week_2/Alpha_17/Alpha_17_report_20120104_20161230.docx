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Alpha_17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7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23.81%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7.08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5.01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6.93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3.91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4.66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5.59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3.85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3.72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5.32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1.55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4.83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2.62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3.99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1.46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1.19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-0.61</w:t>
            </w:r>
          </w:p>
        </w:tc>
        <w:tc>
          <w:tcPr>
            <w:tcW w:type="dxa" w:w="1728"/>
          </w:tcPr>
          <w:p>
            <w:r>
              <w:t>-0.56</w:t>
            </w:r>
          </w:p>
        </w:tc>
        <w:tc>
          <w:tcPr>
            <w:tcW w:type="dxa" w:w="1728"/>
          </w:tcPr>
          <w:p>
            <w:r>
              <w:t>-0.53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-0.92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-0.81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