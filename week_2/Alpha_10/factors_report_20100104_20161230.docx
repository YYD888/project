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20100104-20161230</w:t>
      </w:r>
    </w:p>
    <w:p>
      <w:r>
        <w:rPr>
          <w:b/>
        </w:rPr>
        <w:t>1. Alpha_10_new_55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10_new_55_figures_2010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76.8%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1.37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1.56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1.67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2.52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1.16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2.49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2.66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2.24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1.79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1.26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2.05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0.99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1.66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2.27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1.86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1.71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3.24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2.36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2.28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2.02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1.68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-0.79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-1.87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</w:tbl>
    <w:p>
      <w:r>
        <w:br w:type="page"/>
      </w:r>
    </w:p>
    <w:p>
      <w:r>
        <w:rPr>
          <w:b/>
        </w:rPr>
        <w:t>2. Alpha_10_new_54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10_new_54_figures_20100104_2016123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73.77%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1.31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1.55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1.44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2.09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2.52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1.26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1.41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2.11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2.14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2.77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1.83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1.09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1.58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1.74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2.58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2.27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1.92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3.24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1.93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2.35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2.46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2.17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1.79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-0.43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-1.56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-1.11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</w:tbl>
    <w:p>
      <w:r>
        <w:br w:type="page"/>
      </w:r>
    </w:p>
    <w:p>
      <w:r>
        <w:rPr>
          <w:b/>
        </w:rPr>
        <w:t>3. Alpha_10_new_53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10_new_53_figures_20100104_2016123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68.59%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0.95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1.72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1.85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0.97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1.46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2.38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1.96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1.65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0.87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0.99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0.84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2.77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2.43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3.52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2.34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3.35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2.39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2.87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2.63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0.85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-1.37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-0.81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</w:tbl>
    <w:p>
      <w:r>
        <w:br w:type="page"/>
      </w:r>
    </w:p>
    <w:p>
      <w:r>
        <w:rPr>
          <w:b/>
        </w:rPr>
        <w:t>4. Alpha_10_new_57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10_new_57_figures_20100104_2016123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80.17%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1.37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1.58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2.97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2.46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1.48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1.85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2.91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3.27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3.37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2.55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1.58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2.22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1.48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2.23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1.55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1.43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2.72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1.39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2.83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2.17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1.76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1.28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-1.22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-2.09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-1.52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</w:tbl>
    <w:p>
      <w:r>
        <w:br w:type="page"/>
      </w:r>
    </w:p>
    <w:p>
      <w:r>
        <w:rPr>
          <w:b/>
        </w:rPr>
        <w:t>5. Alpha_10_new_56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10_new_56_figures_20100104_2016123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78.78%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1.37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1.48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2.86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2.33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1.36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1.92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2.76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3.18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3.27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1.95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1.53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2.18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1.29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1.87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2.27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1.58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1.53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2.96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3.03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2.22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2.17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1.81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-1.14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-2.06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-1.43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</w:tbl>
    <w:p>
      <w:r>
        <w:br w:type="page"/>
      </w:r>
    </w:p>
    <w:p>
      <w:r>
        <w:rPr>
          <w:b/>
        </w:rPr>
        <w:t>6. Alpha_10_new_515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10_new_515_figures_20100104_2016123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84.54%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-1.71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-1.95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-2.25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-3.37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-3.03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-3.49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-1.85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-2.44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-2.43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-3.05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-3.57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-3.65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-3.9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-2.93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-3.43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-2.29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-2.14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-2.31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-2.17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-2.07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-1.57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-1.64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-1.08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-2.92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-2.04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-1.16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-2.87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-1.92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-1.88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-1.75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-2.17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-1.46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-1.19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-1.08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-0.36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1.53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-0.18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</w:tbl>
    <w:p>
      <w:r>
        <w:br w:type="page"/>
      </w:r>
    </w:p>
    <w:p>
      <w:r>
        <w:rPr>
          <w:b/>
        </w:rPr>
        <w:t>7. Alpha_10_new_58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10_new_58_figures_20100104_2016123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81.21%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1.38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1.65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3.06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2.66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2.81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3.41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3.44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2.64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2.09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1.77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2.25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1.68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2.13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2.14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2.71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1.33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2.72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2.05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1.68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1.21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-1.33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-2.0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-1.59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