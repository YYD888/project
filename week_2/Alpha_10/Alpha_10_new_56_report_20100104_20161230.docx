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Alpha_10_new_56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_new_56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48.44%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4.04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2.46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3.96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3.33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3.72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1.01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1.35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4.03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1.83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2.56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1.68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-0.71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  <w:tc>
          <w:tcPr>
            <w:tcW w:type="dxa" w:w="1728"/>
          </w:tcPr>
          <w:p>
            <w:r>
              <w:t>-0.1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  <w:tc>
          <w:tcPr>
            <w:tcW w:type="dxa" w:w="1728"/>
          </w:tcPr>
          <w:p>
            <w:r>
              <w:t>-0.23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