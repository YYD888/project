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yanYD_190809_Alpha101_62_2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809_Alpha101_62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49.59%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7.97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6.63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7.61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4.7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6.22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6.85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7.86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1.41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