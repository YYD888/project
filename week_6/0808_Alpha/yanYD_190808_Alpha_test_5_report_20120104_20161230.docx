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yanYD_190808_Alpha_test_5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190808_Alpha_test_5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35.42%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4.45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4.02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5.69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6.0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2.73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