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yanYD_190807_Alpha_test_4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807_Alpha_test_4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46.88%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4.53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3.67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2.67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-3.02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-2.32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-1.61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-1.09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