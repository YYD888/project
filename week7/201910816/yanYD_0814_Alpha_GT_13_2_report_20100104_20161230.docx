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yanYD_0814_Alpha_GT_13_2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14_Alpha_GT_13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58.08%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7.43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6.81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5.92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7.06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-3.33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-2.09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-1.35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