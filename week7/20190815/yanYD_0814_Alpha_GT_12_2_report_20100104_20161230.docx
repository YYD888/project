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20100104-20161230</w:t>
      </w:r>
    </w:p>
    <w:p>
      <w:r>
        <w:rPr>
          <w:b/>
        </w:rPr>
        <w:t>1. yanYD_0814_Alpha_GT_12_2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anYD_0814_Alpha_GT_12_2_figures_2010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55.95%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7.03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6.75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7.49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8.09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8.1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8.54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7.26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7.97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8.77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5.99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7.09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7.65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6.11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6.69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6.84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2.74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2.58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4.47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4.04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4.72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-0.93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-0.58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1.52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-0.68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-0.36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0.84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-1.9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-2.76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-3.37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1.45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